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4A2B3" w14:textId="25420D1B" w:rsidR="00DB4F58" w:rsidRPr="00845998" w:rsidRDefault="003A6586" w:rsidP="00DB4F58">
      <w:pPr>
        <w:pStyle w:val="Heading1"/>
        <w:rPr>
          <w:i/>
          <w:iCs/>
          <w:sz w:val="70"/>
          <w:szCs w:val="70"/>
        </w:rPr>
      </w:pPr>
      <w:r w:rsidRPr="00845998">
        <w:rPr>
          <w:i/>
          <w:iCs/>
          <w:sz w:val="70"/>
          <w:szCs w:val="70"/>
        </w:rPr>
        <w:t xml:space="preserve">   </w:t>
      </w:r>
      <w:r w:rsidR="00351B54" w:rsidRPr="00845998">
        <w:rPr>
          <w:i/>
          <w:iCs/>
          <w:sz w:val="70"/>
          <w:szCs w:val="70"/>
        </w:rPr>
        <w:t xml:space="preserve">         </w:t>
      </w:r>
      <w:r w:rsidRPr="00845998">
        <w:rPr>
          <w:i/>
          <w:iCs/>
          <w:sz w:val="70"/>
          <w:szCs w:val="70"/>
        </w:rPr>
        <w:t xml:space="preserve"> </w:t>
      </w:r>
      <w:r w:rsidR="00351B54" w:rsidRPr="00845998">
        <w:rPr>
          <w:i/>
          <w:iCs/>
          <w:sz w:val="70"/>
          <w:szCs w:val="70"/>
        </w:rPr>
        <w:t>Priority matrix</w:t>
      </w:r>
    </w:p>
    <w:p w14:paraId="29601D78" w14:textId="77777777" w:rsidR="00351B54" w:rsidRDefault="00351B54" w:rsidP="00DB4F58">
      <w:pPr>
        <w:rPr>
          <w:b/>
          <w:bCs/>
          <w:sz w:val="50"/>
          <w:szCs w:val="50"/>
        </w:rPr>
      </w:pPr>
    </w:p>
    <w:p w14:paraId="092296E8" w14:textId="0A337ADF" w:rsidR="00DB4F58" w:rsidRDefault="00D85AEE" w:rsidP="00D85AEE">
      <w:pPr>
        <w:rPr>
          <w:sz w:val="32"/>
          <w:szCs w:val="32"/>
        </w:rPr>
      </w:pPr>
      <w:r w:rsidRPr="00D85AEE">
        <w:rPr>
          <w:sz w:val="32"/>
          <w:szCs w:val="32"/>
        </w:rPr>
        <w:t xml:space="preserve">As students developing </w:t>
      </w:r>
      <w:r w:rsidRPr="00D85AEE">
        <w:rPr>
          <w:b/>
          <w:bCs/>
          <w:sz w:val="32"/>
          <w:szCs w:val="32"/>
        </w:rPr>
        <w:t>PEMDAS – Your Smart Health Companion</w:t>
      </w:r>
      <w:r w:rsidRPr="00D85AEE">
        <w:rPr>
          <w:sz w:val="32"/>
          <w:szCs w:val="32"/>
        </w:rPr>
        <w:t xml:space="preserve">, our top priority is </w:t>
      </w:r>
      <w:r w:rsidRPr="00D85AEE">
        <w:rPr>
          <w:b/>
          <w:bCs/>
          <w:sz w:val="32"/>
          <w:szCs w:val="32"/>
        </w:rPr>
        <w:t>time</w:t>
      </w:r>
      <w:r w:rsidRPr="00D85AEE">
        <w:rPr>
          <w:sz w:val="32"/>
          <w:szCs w:val="32"/>
        </w:rPr>
        <w:t xml:space="preserve">. We are committed to delivering the complete system by </w:t>
      </w:r>
      <w:r w:rsidRPr="00D85AEE">
        <w:rPr>
          <w:b/>
          <w:bCs/>
          <w:sz w:val="32"/>
          <w:szCs w:val="32"/>
        </w:rPr>
        <w:t>mid-2026</w:t>
      </w:r>
      <w:r w:rsidRPr="00D85AEE">
        <w:rPr>
          <w:sz w:val="32"/>
          <w:szCs w:val="32"/>
        </w:rPr>
        <w:t xml:space="preserve"> without compromising on quality or innovation.</w:t>
      </w:r>
      <w:r w:rsidRPr="00D85AEE">
        <w:rPr>
          <w:sz w:val="32"/>
          <w:szCs w:val="32"/>
        </w:rPr>
        <w:br/>
        <w:t xml:space="preserve">Although cost is not a major concern, our main objective is to create a </w:t>
      </w:r>
      <w:r w:rsidRPr="00D85AEE">
        <w:rPr>
          <w:b/>
          <w:bCs/>
          <w:sz w:val="32"/>
          <w:szCs w:val="32"/>
        </w:rPr>
        <w:t>powerful and unique project</w:t>
      </w:r>
      <w:r w:rsidRPr="00D85AEE">
        <w:rPr>
          <w:sz w:val="32"/>
          <w:szCs w:val="32"/>
        </w:rPr>
        <w:t xml:space="preserve"> that stands out globally. The focus is on completing all phases—design, development, testing, and deployment—on schedule, ensuring the final product demonstrates exceptional technical strength and creativit</w:t>
      </w:r>
      <w:r>
        <w:rPr>
          <w:sz w:val="32"/>
          <w:szCs w:val="32"/>
        </w:rPr>
        <w:t>y</w:t>
      </w:r>
      <w:r w:rsidR="00DB4F58" w:rsidRPr="00DB4F58">
        <w:rPr>
          <w:sz w:val="32"/>
          <w:szCs w:val="32"/>
        </w:rPr>
        <w:t>.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703072" w14:paraId="25285301" w14:textId="77777777" w:rsidTr="00845998">
        <w:trPr>
          <w:trHeight w:val="5925"/>
        </w:trPr>
        <w:tc>
          <w:tcPr>
            <w:tcW w:w="9442" w:type="dxa"/>
            <w:shd w:val="clear" w:color="auto" w:fill="B8CCE4" w:themeFill="accent1" w:themeFillTint="66"/>
          </w:tcPr>
          <w:p w14:paraId="23EDCB20" w14:textId="2A7DFDCD" w:rsidR="00FF153C" w:rsidRDefault="00703072" w:rsidP="00DB4F58">
            <w:pPr>
              <w:rPr>
                <w:sz w:val="40"/>
                <w:szCs w:val="40"/>
              </w:rPr>
            </w:pPr>
            <w:r w:rsidRPr="00703072">
              <w:rPr>
                <w:sz w:val="40"/>
                <w:szCs w:val="40"/>
              </w:rPr>
              <w:t xml:space="preserve">     </w:t>
            </w:r>
            <w:r w:rsidR="00FF153C">
              <w:rPr>
                <w:sz w:val="40"/>
                <w:szCs w:val="40"/>
              </w:rPr>
              <w:t xml:space="preserve">         </w:t>
            </w:r>
            <w:r w:rsidRPr="00703072">
              <w:rPr>
                <w:sz w:val="40"/>
                <w:szCs w:val="40"/>
              </w:rPr>
              <w:t xml:space="preserve">    </w:t>
            </w:r>
            <w:r>
              <w:rPr>
                <w:sz w:val="40"/>
                <w:szCs w:val="40"/>
              </w:rPr>
              <w:t xml:space="preserve"> </w:t>
            </w:r>
            <w:r w:rsidR="00FF153C">
              <w:rPr>
                <w:sz w:val="40"/>
                <w:szCs w:val="40"/>
              </w:rPr>
              <w:t xml:space="preserve">    </w:t>
            </w:r>
            <w:r>
              <w:rPr>
                <w:sz w:val="40"/>
                <w:szCs w:val="40"/>
              </w:rPr>
              <w:t xml:space="preserve"> </w:t>
            </w:r>
            <w:r w:rsidR="00FF153C">
              <w:rPr>
                <w:sz w:val="40"/>
                <w:szCs w:val="40"/>
              </w:rPr>
              <w:t xml:space="preserve">  </w:t>
            </w:r>
            <w:r w:rsidRPr="00703072">
              <w:rPr>
                <w:sz w:val="40"/>
                <w:szCs w:val="40"/>
              </w:rPr>
              <w:t xml:space="preserve">    </w:t>
            </w:r>
            <w:r w:rsidRPr="00845998">
              <w:rPr>
                <w:b/>
                <w:bCs/>
                <w:sz w:val="40"/>
                <w:szCs w:val="40"/>
              </w:rPr>
              <w:t>Time</w:t>
            </w:r>
            <w:r w:rsidRPr="00703072">
              <w:rPr>
                <w:sz w:val="40"/>
                <w:szCs w:val="40"/>
              </w:rPr>
              <w:t xml:space="preserve">          </w:t>
            </w:r>
            <w:r w:rsidR="00D85AEE" w:rsidRPr="00845998">
              <w:rPr>
                <w:b/>
                <w:bCs/>
                <w:sz w:val="40"/>
                <w:szCs w:val="40"/>
              </w:rPr>
              <w:t>P</w:t>
            </w:r>
            <w:r w:rsidRPr="00845998">
              <w:rPr>
                <w:b/>
                <w:bCs/>
                <w:sz w:val="40"/>
                <w:szCs w:val="40"/>
              </w:rPr>
              <w:t>erforman</w:t>
            </w:r>
            <w:r w:rsidR="00FF153C" w:rsidRPr="00845998">
              <w:rPr>
                <w:b/>
                <w:bCs/>
                <w:sz w:val="40"/>
                <w:szCs w:val="40"/>
              </w:rPr>
              <w:t>ce</w:t>
            </w:r>
            <w:r w:rsidR="00845998">
              <w:rPr>
                <w:sz w:val="40"/>
                <w:szCs w:val="40"/>
              </w:rPr>
              <w:t xml:space="preserve">   </w:t>
            </w:r>
            <w:r w:rsidRPr="00703072">
              <w:rPr>
                <w:sz w:val="40"/>
                <w:szCs w:val="40"/>
              </w:rPr>
              <w:t xml:space="preserve">      </w:t>
            </w:r>
            <w:r w:rsidR="00D85AEE" w:rsidRPr="00845998">
              <w:rPr>
                <w:b/>
                <w:bCs/>
                <w:sz w:val="40"/>
                <w:szCs w:val="40"/>
              </w:rPr>
              <w:t>C</w:t>
            </w:r>
            <w:r w:rsidRPr="00845998">
              <w:rPr>
                <w:b/>
                <w:bCs/>
                <w:sz w:val="40"/>
                <w:szCs w:val="40"/>
              </w:rPr>
              <w:t>ost</w:t>
            </w:r>
            <w:r w:rsidR="00FF153C">
              <w:rPr>
                <w:sz w:val="40"/>
                <w:szCs w:val="40"/>
              </w:rPr>
              <w:t xml:space="preserve">      </w:t>
            </w:r>
          </w:p>
          <w:tbl>
            <w:tblPr>
              <w:tblStyle w:val="TableGrid"/>
              <w:tblpPr w:leftFromText="180" w:rightFromText="180" w:vertAnchor="page" w:horzAnchor="page" w:tblpX="2161" w:tblpY="4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2510"/>
              <w:gridCol w:w="2269"/>
            </w:tblGrid>
            <w:tr w:rsidR="00D85AEE" w:rsidRPr="00703072" w14:paraId="03B65B62" w14:textId="77777777" w:rsidTr="00845998">
              <w:trPr>
                <w:trHeight w:val="1692"/>
              </w:trPr>
              <w:tc>
                <w:tcPr>
                  <w:tcW w:w="2301" w:type="dxa"/>
                  <w:shd w:val="clear" w:color="auto" w:fill="FFFFFF" w:themeFill="background1"/>
                </w:tcPr>
                <w:p w14:paraId="6FC3C873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1374519" wp14:editId="403A3628">
                            <wp:simplePos x="0" y="0"/>
                            <wp:positionH relativeFrom="column">
                              <wp:posOffset>320735</wp:posOffset>
                            </wp:positionH>
                            <wp:positionV relativeFrom="paragraph">
                              <wp:posOffset>193735</wp:posOffset>
                            </wp:positionV>
                            <wp:extent cx="685800" cy="714375"/>
                            <wp:effectExtent l="57150" t="19050" r="76200" b="104775"/>
                            <wp:wrapNone/>
                            <wp:docPr id="1457731791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7143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ADCB6D8" id="Oval 3" o:spid="_x0000_s1026" style="position:absolute;left:0;text-align:left;margin-left:25.25pt;margin-top:15.25pt;width:54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510" w:type="dxa"/>
                  <w:shd w:val="clear" w:color="auto" w:fill="FFFFFF" w:themeFill="background1"/>
                </w:tcPr>
                <w:p w14:paraId="44EDD239" w14:textId="77777777" w:rsidR="00D85AEE" w:rsidRDefault="00D85AEE" w:rsidP="00D85AEE">
                  <w:pPr>
                    <w:rPr>
                      <w:sz w:val="44"/>
                      <w:szCs w:val="44"/>
                    </w:rPr>
                  </w:pPr>
                  <w:r w:rsidRPr="003A6586">
                    <w:rPr>
                      <w:sz w:val="44"/>
                      <w:szCs w:val="44"/>
                    </w:rPr>
                    <w:t xml:space="preserve">                 </w:t>
                  </w:r>
                  <w:r>
                    <w:rPr>
                      <w:sz w:val="44"/>
                      <w:szCs w:val="44"/>
                    </w:rPr>
                    <w:t xml:space="preserve">     </w:t>
                  </w:r>
                </w:p>
                <w:p w14:paraId="72A6A4A7" w14:textId="77777777" w:rsidR="00D85AEE" w:rsidRPr="003A6586" w:rsidRDefault="00D85AEE" w:rsidP="00D85AEE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 </w:t>
                  </w:r>
                  <w:r w:rsidRPr="003A6586">
                    <w:rPr>
                      <w:sz w:val="44"/>
                      <w:szCs w:val="44"/>
                    </w:rPr>
                    <w:t xml:space="preserve">  </w:t>
                  </w:r>
                </w:p>
              </w:tc>
              <w:tc>
                <w:tcPr>
                  <w:tcW w:w="2269" w:type="dxa"/>
                  <w:shd w:val="clear" w:color="auto" w:fill="FFFFFF" w:themeFill="background1"/>
                </w:tcPr>
                <w:p w14:paraId="7E079399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00D85AEE" w:rsidRPr="00703072" w14:paraId="2482BE8C" w14:textId="77777777" w:rsidTr="00845998">
              <w:trPr>
                <w:trHeight w:val="1797"/>
              </w:trPr>
              <w:tc>
                <w:tcPr>
                  <w:tcW w:w="2301" w:type="dxa"/>
                  <w:shd w:val="clear" w:color="auto" w:fill="FFFFFF" w:themeFill="background1"/>
                </w:tcPr>
                <w:p w14:paraId="05DC6964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2510" w:type="dxa"/>
                  <w:shd w:val="clear" w:color="auto" w:fill="FFFFFF" w:themeFill="background1"/>
                </w:tcPr>
                <w:p w14:paraId="73C3C9F0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A9B09BC" wp14:editId="10F5CEE3">
                            <wp:simplePos x="0" y="0"/>
                            <wp:positionH relativeFrom="column">
                              <wp:posOffset>357673</wp:posOffset>
                            </wp:positionH>
                            <wp:positionV relativeFrom="paragraph">
                              <wp:posOffset>231943</wp:posOffset>
                            </wp:positionV>
                            <wp:extent cx="685800" cy="714375"/>
                            <wp:effectExtent l="57150" t="19050" r="76200" b="104775"/>
                            <wp:wrapNone/>
                            <wp:docPr id="36130857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7143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40EDD69" id="Oval 3" o:spid="_x0000_s1026" style="position:absolute;left:0;text-align:left;margin-left:28.15pt;margin-top:18.25pt;width:54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269" w:type="dxa"/>
                  <w:shd w:val="clear" w:color="auto" w:fill="FFFFFF" w:themeFill="background1"/>
                </w:tcPr>
                <w:p w14:paraId="3926E743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</w:t>
                  </w:r>
                </w:p>
              </w:tc>
            </w:tr>
            <w:tr w:rsidR="00D85AEE" w:rsidRPr="00703072" w14:paraId="1DC0317D" w14:textId="77777777" w:rsidTr="00845998">
              <w:trPr>
                <w:trHeight w:val="1820"/>
              </w:trPr>
              <w:tc>
                <w:tcPr>
                  <w:tcW w:w="2301" w:type="dxa"/>
                  <w:shd w:val="clear" w:color="auto" w:fill="FFFFFF" w:themeFill="background1"/>
                </w:tcPr>
                <w:p w14:paraId="46D4C618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>
                    <w:rPr>
                      <w:noProof/>
                    </w:rPr>
                    <w:t xml:space="preserve">                   </w:t>
                  </w:r>
                  <w:r>
                    <w:rPr>
                      <w:sz w:val="40"/>
                      <w:szCs w:val="40"/>
                    </w:rPr>
                    <w:t xml:space="preserve">                                                </w:t>
                  </w:r>
                </w:p>
              </w:tc>
              <w:tc>
                <w:tcPr>
                  <w:tcW w:w="2510" w:type="dxa"/>
                  <w:shd w:val="clear" w:color="auto" w:fill="FFFFFF" w:themeFill="background1"/>
                </w:tcPr>
                <w:p w14:paraId="6BC05A43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</w:p>
              </w:tc>
              <w:tc>
                <w:tcPr>
                  <w:tcW w:w="2269" w:type="dxa"/>
                  <w:shd w:val="clear" w:color="auto" w:fill="FFFFFF" w:themeFill="background1"/>
                </w:tcPr>
                <w:p w14:paraId="4D53AA7C" w14:textId="77777777" w:rsidR="00D85AEE" w:rsidRPr="00703072" w:rsidRDefault="00D85AEE" w:rsidP="00D85AEE">
                  <w:pPr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1AF54C2C" wp14:editId="54B71254">
                            <wp:simplePos x="0" y="0"/>
                            <wp:positionH relativeFrom="column">
                              <wp:posOffset>291741</wp:posOffset>
                            </wp:positionH>
                            <wp:positionV relativeFrom="paragraph">
                              <wp:posOffset>276764</wp:posOffset>
                            </wp:positionV>
                            <wp:extent cx="685800" cy="714375"/>
                            <wp:effectExtent l="57150" t="19050" r="76200" b="104775"/>
                            <wp:wrapNone/>
                            <wp:docPr id="466257112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7143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A64AF66" id="Oval 3" o:spid="_x0000_s1026" style="position:absolute;left:0;text-align:left;margin-left:22.95pt;margin-top:21.8pt;width:54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1AEEBC40" w14:textId="77777777" w:rsidR="00FF153C" w:rsidRDefault="00FF153C" w:rsidP="00DB4F58">
            <w:pPr>
              <w:rPr>
                <w:sz w:val="40"/>
                <w:szCs w:val="40"/>
              </w:rPr>
            </w:pPr>
          </w:p>
          <w:p w14:paraId="1B5C7111" w14:textId="3E6FE44E" w:rsidR="00FF153C" w:rsidRPr="00845998" w:rsidRDefault="00FF153C" w:rsidP="00DB4F58">
            <w:pPr>
              <w:rPr>
                <w:b/>
                <w:bCs/>
                <w:sz w:val="40"/>
                <w:szCs w:val="40"/>
              </w:rPr>
            </w:pPr>
            <w:r w:rsidRPr="00845998">
              <w:rPr>
                <w:b/>
                <w:bCs/>
                <w:sz w:val="40"/>
                <w:szCs w:val="40"/>
              </w:rPr>
              <w:t>Constrain</w:t>
            </w:r>
          </w:p>
          <w:p w14:paraId="52BF0C01" w14:textId="77777777" w:rsidR="00FF153C" w:rsidRDefault="00FF153C" w:rsidP="00DB4F58">
            <w:pPr>
              <w:rPr>
                <w:sz w:val="40"/>
                <w:szCs w:val="40"/>
              </w:rPr>
            </w:pPr>
          </w:p>
          <w:p w14:paraId="5619F802" w14:textId="77777777" w:rsidR="00FF153C" w:rsidRDefault="00FF153C" w:rsidP="00DB4F58">
            <w:pPr>
              <w:rPr>
                <w:sz w:val="40"/>
                <w:szCs w:val="40"/>
              </w:rPr>
            </w:pPr>
          </w:p>
          <w:p w14:paraId="118A8910" w14:textId="77777777" w:rsidR="00845998" w:rsidRDefault="00845998" w:rsidP="00DB4F58">
            <w:pPr>
              <w:rPr>
                <w:sz w:val="40"/>
                <w:szCs w:val="40"/>
              </w:rPr>
            </w:pPr>
          </w:p>
          <w:p w14:paraId="3E7FF4A9" w14:textId="77777777" w:rsidR="00FF153C" w:rsidRPr="00845998" w:rsidRDefault="00FF153C" w:rsidP="00DB4F58">
            <w:pPr>
              <w:rPr>
                <w:b/>
                <w:bCs/>
                <w:sz w:val="40"/>
                <w:szCs w:val="40"/>
              </w:rPr>
            </w:pPr>
            <w:r w:rsidRPr="00845998">
              <w:rPr>
                <w:b/>
                <w:bCs/>
                <w:sz w:val="40"/>
                <w:szCs w:val="40"/>
              </w:rPr>
              <w:t>Enhance</w:t>
            </w:r>
          </w:p>
          <w:p w14:paraId="7F7BC4BF" w14:textId="77777777" w:rsidR="00501C41" w:rsidRDefault="00501C41" w:rsidP="00DB4F58">
            <w:pPr>
              <w:rPr>
                <w:sz w:val="40"/>
                <w:szCs w:val="40"/>
              </w:rPr>
            </w:pPr>
          </w:p>
          <w:p w14:paraId="5A1F00A4" w14:textId="77777777" w:rsidR="00501C41" w:rsidRDefault="00501C41" w:rsidP="00DB4F58">
            <w:pPr>
              <w:rPr>
                <w:sz w:val="40"/>
                <w:szCs w:val="40"/>
              </w:rPr>
            </w:pPr>
          </w:p>
          <w:p w14:paraId="37738586" w14:textId="77777777" w:rsidR="00FF153C" w:rsidRDefault="00FF153C" w:rsidP="00DB4F58">
            <w:pPr>
              <w:rPr>
                <w:sz w:val="40"/>
                <w:szCs w:val="40"/>
              </w:rPr>
            </w:pPr>
          </w:p>
          <w:p w14:paraId="28C192C5" w14:textId="2B2F2B10" w:rsidR="00703072" w:rsidRPr="00845998" w:rsidRDefault="00501C41" w:rsidP="00DB4F58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FF153C" w:rsidRPr="00845998">
              <w:rPr>
                <w:b/>
                <w:bCs/>
                <w:sz w:val="40"/>
                <w:szCs w:val="40"/>
              </w:rPr>
              <w:t xml:space="preserve">accept                                                                                                                                                                 </w:t>
            </w:r>
          </w:p>
        </w:tc>
      </w:tr>
    </w:tbl>
    <w:p w14:paraId="0F03E8A6" w14:textId="77777777" w:rsidR="00DB4F58" w:rsidRDefault="00DB4F58" w:rsidP="00845998"/>
    <w:sectPr w:rsidR="00DB4F5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BE1F4" w14:textId="77777777" w:rsidR="00F90007" w:rsidRDefault="00F90007" w:rsidP="00845998">
      <w:pPr>
        <w:spacing w:after="0" w:line="240" w:lineRule="auto"/>
      </w:pPr>
      <w:r>
        <w:separator/>
      </w:r>
    </w:p>
  </w:endnote>
  <w:endnote w:type="continuationSeparator" w:id="0">
    <w:p w14:paraId="0BBEC378" w14:textId="77777777" w:rsidR="00F90007" w:rsidRDefault="00F90007" w:rsidP="0084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90E8D" w14:textId="77777777" w:rsidR="00F90007" w:rsidRDefault="00F90007" w:rsidP="00845998">
      <w:pPr>
        <w:spacing w:after="0" w:line="240" w:lineRule="auto"/>
      </w:pPr>
      <w:r>
        <w:separator/>
      </w:r>
    </w:p>
  </w:footnote>
  <w:footnote w:type="continuationSeparator" w:id="0">
    <w:p w14:paraId="4D6D0237" w14:textId="77777777" w:rsidR="00F90007" w:rsidRDefault="00F90007" w:rsidP="0084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F12BF" w14:textId="15096728" w:rsidR="00C86F58" w:rsidRPr="00C86F58" w:rsidRDefault="00C86F58" w:rsidP="00C86F58">
    <w:pPr>
      <w:pStyle w:val="Header"/>
      <w:tabs>
        <w:tab w:val="clear" w:pos="4680"/>
        <w:tab w:val="clear" w:pos="9360"/>
      </w:tabs>
      <w:rPr>
        <w:color w:val="548DD4" w:themeColor="text2" w:themeTint="99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27764">
    <w:abstractNumId w:val="8"/>
  </w:num>
  <w:num w:numId="2" w16cid:durableId="1665011872">
    <w:abstractNumId w:val="6"/>
  </w:num>
  <w:num w:numId="3" w16cid:durableId="560410637">
    <w:abstractNumId w:val="5"/>
  </w:num>
  <w:num w:numId="4" w16cid:durableId="1653486300">
    <w:abstractNumId w:val="4"/>
  </w:num>
  <w:num w:numId="5" w16cid:durableId="1119766639">
    <w:abstractNumId w:val="7"/>
  </w:num>
  <w:num w:numId="6" w16cid:durableId="341932045">
    <w:abstractNumId w:val="3"/>
  </w:num>
  <w:num w:numId="7" w16cid:durableId="643126341">
    <w:abstractNumId w:val="2"/>
  </w:num>
  <w:num w:numId="8" w16cid:durableId="1864055437">
    <w:abstractNumId w:val="1"/>
  </w:num>
  <w:num w:numId="9" w16cid:durableId="44546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1B54"/>
    <w:rsid w:val="003A6586"/>
    <w:rsid w:val="00400F0A"/>
    <w:rsid w:val="00457144"/>
    <w:rsid w:val="00501C41"/>
    <w:rsid w:val="00691E22"/>
    <w:rsid w:val="00703072"/>
    <w:rsid w:val="00845998"/>
    <w:rsid w:val="00AA1D8D"/>
    <w:rsid w:val="00B47730"/>
    <w:rsid w:val="00B62DE2"/>
    <w:rsid w:val="00C86F58"/>
    <w:rsid w:val="00CB0664"/>
    <w:rsid w:val="00D85AEE"/>
    <w:rsid w:val="00DB0ADC"/>
    <w:rsid w:val="00DB4F58"/>
    <w:rsid w:val="00EF1BDC"/>
    <w:rsid w:val="00F90007"/>
    <w:rsid w:val="00FC693F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4B8E9C"/>
  <w14:defaultImageDpi w14:val="300"/>
  <w15:docId w15:val="{0E56D08A-6AEC-466C-AAC4-B90B8A9C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58"/>
  </w:style>
  <w:style w:type="paragraph" w:styleId="Heading1">
    <w:name w:val="heading 1"/>
    <w:basedOn w:val="Normal"/>
    <w:next w:val="Normal"/>
    <w:link w:val="Heading1Char"/>
    <w:uiPriority w:val="9"/>
    <w:qFormat/>
    <w:rsid w:val="00C86F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F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F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F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F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F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F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F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C86F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6F5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6F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6F5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6F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6F5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F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F5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86F5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6F58"/>
    <w:rPr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F5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F5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F5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F5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F5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F5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6F58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C86F58"/>
    <w:rPr>
      <w:b/>
      <w:bCs/>
    </w:rPr>
  </w:style>
  <w:style w:type="character" w:styleId="Emphasis">
    <w:name w:val="Emphasis"/>
    <w:basedOn w:val="DefaultParagraphFont"/>
    <w:uiPriority w:val="20"/>
    <w:qFormat/>
    <w:rsid w:val="00C86F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F5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F5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6F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6F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6F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6F5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6F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F5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Alaa</cp:lastModifiedBy>
  <cp:revision>3</cp:revision>
  <dcterms:created xsi:type="dcterms:W3CDTF">2025-10-20T00:05:00Z</dcterms:created>
  <dcterms:modified xsi:type="dcterms:W3CDTF">2025-10-20T00:07:00Z</dcterms:modified>
  <cp:category/>
</cp:coreProperties>
</file>